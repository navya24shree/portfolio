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Navyashree V</w:t>
      </w:r>
    </w:p>
    <w:p>
      <w:r>
        <w:t>[Your Address]</w:t>
        <w:br/>
        <w:t>[City, State, Zip]</w:t>
        <w:br/>
        <w:t>[Email Address] | [Phone Number] | [LinkedIn Profile] | [GitHub Profile]</w:t>
      </w:r>
    </w:p>
    <w:p>
      <w:pPr>
        <w:pStyle w:val="Heading1"/>
      </w:pPr>
      <w:r>
        <w:t>Objective</w:t>
      </w:r>
    </w:p>
    <w:p>
      <w:r>
        <w:t>Aspiring software developer with strong foundations in Python, C, C++, and basic Java. Currently learning web development and data structures and algorithms (DSA). Seeking an internship opportunity to apply my skills, expand my knowledge, and contribute to impactful projects.</w:t>
      </w:r>
    </w:p>
    <w:p>
      <w:pPr>
        <w:pStyle w:val="Heading1"/>
      </w:pPr>
      <w:r>
        <w:t>Education</w:t>
      </w:r>
    </w:p>
    <w:p>
      <w:r>
        <w:t>**[Your College/School Name]**</w:t>
        <w:br/>
        <w:t>[Degree Pursuing, e.g., Bachelor of Science in Computer Science]</w:t>
        <w:br/>
        <w:t>Expected Graduation: [Month, Year]</w:t>
        <w:br/>
        <w:t>CGPA: [If applicable]</w:t>
      </w:r>
    </w:p>
    <w:p>
      <w:pPr>
        <w:pStyle w:val="Heading1"/>
      </w:pPr>
      <w:r>
        <w:t>Skills</w:t>
      </w:r>
    </w:p>
    <w:p>
      <w:r>
        <w:t>- **Programming Languages**: Python, C, C++, Java (basic)</w:t>
        <w:br/>
        <w:t>- **Web Development**: Learning HTML, CSS, JavaScript</w:t>
        <w:br/>
        <w:t>- **Data Structures &amp; Algorithms**: Gaining proficiency in DSA concepts and problem-solving</w:t>
        <w:br/>
        <w:t>- **Tools &amp; Technologies**: Git, VS Code, [Add any others you're familiar with]</w:t>
        <w:br/>
        <w:t>- **Operating Systems**: Windows, Linux</w:t>
      </w:r>
    </w:p>
    <w:p>
      <w:pPr>
        <w:pStyle w:val="Heading1"/>
      </w:pPr>
      <w:r>
        <w:t>Projects</w:t>
      </w:r>
    </w:p>
    <w:p>
      <w:r>
        <w:t>**Project 1: [Project Title]**</w:t>
      </w:r>
    </w:p>
    <w:p>
      <w:r>
        <w:t>*Description*: Briefly describe what the project does, your role in it, and the technologies used.</w:t>
      </w:r>
    </w:p>
    <w:p>
      <w:r>
        <w:t>**Project 2: [Project Title]**</w:t>
      </w:r>
    </w:p>
    <w:p>
      <w:r>
        <w:t>*Description*: Briefly describe another project, focusing on any challenges you overcame or skills you applied.</w:t>
      </w:r>
    </w:p>
    <w:p>
      <w:pPr>
        <w:pStyle w:val="Heading1"/>
      </w:pPr>
      <w:r>
        <w:t>Relevant Coursework</w:t>
      </w:r>
    </w:p>
    <w:p>
      <w:r>
        <w:t>- Data Structures and Algorithms</w:t>
        <w:br/>
        <w:t>- Object-Oriented Programming in C++</w:t>
        <w:br/>
        <w:t>- Introduction to Web Development</w:t>
        <w:br/>
        <w:t>- [Any other relevant courses]</w:t>
      </w:r>
    </w:p>
    <w:p>
      <w:pPr>
        <w:pStyle w:val="Heading1"/>
      </w:pPr>
      <w:r>
        <w:t>Extracurricular Activities</w:t>
      </w:r>
    </w:p>
    <w:p>
      <w:r>
        <w:t>- [If applicable] Member of [Coding/Tech Club]</w:t>
        <w:br/>
        <w:t>- Participated in [Hackathons, Competitions, etc.]</w:t>
      </w:r>
    </w:p>
    <w:p>
      <w:pPr>
        <w:pStyle w:val="Heading1"/>
      </w:pPr>
      <w:r>
        <w:t>Certifications</w:t>
      </w:r>
    </w:p>
    <w:p>
      <w:r>
        <w:t>- [Certification Name] - [Issuing Organization] - [Date]</w:t>
        <w:br/>
        <w:t>- [Add any relevant courses or certifications]</w:t>
      </w:r>
    </w:p>
    <w:p>
      <w:pPr>
        <w:pStyle w:val="Heading1"/>
      </w:pPr>
      <w:r>
        <w:t>Achievements</w:t>
      </w:r>
    </w:p>
    <w:p>
      <w:r>
        <w:t>- [Any awards, recognitions, or achievements]</w:t>
      </w:r>
    </w:p>
    <w:p>
      <w:pPr>
        <w:pStyle w:val="Heading1"/>
      </w:pPr>
      <w:r>
        <w:t>Hobbies &amp; Interests</w:t>
      </w:r>
    </w:p>
    <w:p>
      <w:r>
        <w:t>- Coding challenges and competitive programming</w:t>
        <w:br/>
        <w:t>- Exploring web development trends</w:t>
        <w:br/>
        <w:t>- [Any other relevant hobbies]</w:t>
      </w:r>
    </w:p>
    <w:p>
      <w:pPr>
        <w:pStyle w:val="Heading1"/>
      </w:pPr>
      <w:r>
        <w:t>References</w:t>
      </w:r>
    </w:p>
    <w:p>
      <w: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